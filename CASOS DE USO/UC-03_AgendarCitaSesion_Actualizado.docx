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EA016" w14:textId="77777777" w:rsidR="00025D1C" w:rsidRDefault="00000000">
      <w:pPr>
        <w:pStyle w:val="Heading1"/>
      </w:pPr>
      <w:r>
        <w:t>Caso de Uso UC-03: Agendar Cita/Sesión</w:t>
      </w:r>
    </w:p>
    <w:p w14:paraId="07205CEA" w14:textId="77777777" w:rsidR="00025D1C" w:rsidRDefault="00000000">
      <w:pPr>
        <w:pStyle w:val="Heading2"/>
      </w:pPr>
      <w:r>
        <w:t>Información General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76"/>
        <w:gridCol w:w="6264"/>
      </w:tblGrid>
      <w:tr w:rsidR="00025D1C" w14:paraId="2102E91B" w14:textId="77777777" w:rsidTr="001D5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F99264A" w14:textId="77777777" w:rsidR="00025D1C" w:rsidRDefault="00000000">
            <w:r>
              <w:t>ID</w:t>
            </w:r>
          </w:p>
        </w:tc>
        <w:tc>
          <w:tcPr>
            <w:tcW w:w="6264" w:type="dxa"/>
          </w:tcPr>
          <w:p w14:paraId="315EE84F" w14:textId="77777777" w:rsidR="00025D1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</w:tr>
      <w:tr w:rsidR="00025D1C" w14:paraId="77BD5C86" w14:textId="77777777" w:rsidTr="001D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7B57273" w14:textId="77777777" w:rsidR="00025D1C" w:rsidRDefault="00000000">
            <w:r>
              <w:t>Nombre</w:t>
            </w:r>
          </w:p>
        </w:tc>
        <w:tc>
          <w:tcPr>
            <w:tcW w:w="6264" w:type="dxa"/>
          </w:tcPr>
          <w:p w14:paraId="56F45DBF" w14:textId="77777777" w:rsidR="00025D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Agendar Cita/Sesión</w:t>
            </w:r>
          </w:p>
        </w:tc>
      </w:tr>
      <w:tr w:rsidR="00025D1C" w14:paraId="5C0FADC6" w14:textId="77777777" w:rsidTr="001D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936F5A" w14:textId="77777777" w:rsidR="00025D1C" w:rsidRDefault="00000000">
            <w:r>
              <w:t>Actores</w:t>
            </w:r>
          </w:p>
        </w:tc>
        <w:tc>
          <w:tcPr>
            <w:tcW w:w="6264" w:type="dxa"/>
          </w:tcPr>
          <w:p w14:paraId="51238E1C" w14:textId="77777777" w:rsidR="00025D1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Recepcionista (Web)</w:t>
            </w:r>
            <w:r>
              <w:br/>
              <w:t>Cliente (App Móvil)</w:t>
            </w:r>
          </w:p>
        </w:tc>
      </w:tr>
      <w:tr w:rsidR="00025D1C" w14:paraId="0B53ED7F" w14:textId="77777777" w:rsidTr="001D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8A6A75" w14:textId="77777777" w:rsidR="00025D1C" w:rsidRDefault="00000000">
            <w:r>
              <w:t>Descripción</w:t>
            </w:r>
          </w:p>
        </w:tc>
        <w:tc>
          <w:tcPr>
            <w:tcW w:w="6264" w:type="dxa"/>
          </w:tcPr>
          <w:p w14:paraId="3922E910" w14:textId="77777777" w:rsidR="00025D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la recepcionista o al cliente solicitar un nuevo turno para un servicio, eligiendo fecha, hora y tipo de servicio.</w:t>
            </w:r>
          </w:p>
        </w:tc>
      </w:tr>
      <w:tr w:rsidR="00025D1C" w14:paraId="684522C9" w14:textId="77777777" w:rsidTr="001D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DCADD15" w14:textId="77777777" w:rsidR="00025D1C" w:rsidRDefault="00000000">
            <w:r>
              <w:t>Precondiciones</w:t>
            </w:r>
          </w:p>
        </w:tc>
        <w:tc>
          <w:tcPr>
            <w:tcW w:w="6264" w:type="dxa"/>
          </w:tcPr>
          <w:p w14:paraId="5A902E18" w14:textId="77777777" w:rsidR="00025D1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El actor ha iniciado sesión correctamente.</w:t>
            </w:r>
            <w:r>
              <w:br/>
              <w:t>2. Existe al menos un servicio disponible registrado.</w:t>
            </w:r>
            <w:r>
              <w:br/>
              <w:t>3. Cliente registrado en el sistema.</w:t>
            </w:r>
          </w:p>
        </w:tc>
      </w:tr>
      <w:tr w:rsidR="00025D1C" w14:paraId="0B1F9EC9" w14:textId="77777777" w:rsidTr="001D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F547194" w14:textId="77777777" w:rsidR="00025D1C" w:rsidRDefault="00000000">
            <w:r>
              <w:t>Postcondiciones</w:t>
            </w:r>
          </w:p>
        </w:tc>
        <w:tc>
          <w:tcPr>
            <w:tcW w:w="6264" w:type="dxa"/>
          </w:tcPr>
          <w:p w14:paraId="25961E92" w14:textId="77777777" w:rsidR="00025D1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Se crea un registro en la tabla citas con estado PENDIENTE (solicitud de cliente) o CONFIRMADA (programado por recepcionista).</w:t>
            </w:r>
            <w:r>
              <w:br/>
              <w:t>2. Se reserva el cupo en el horario seleccionado.</w:t>
            </w:r>
          </w:p>
        </w:tc>
      </w:tr>
      <w:tr w:rsidR="00025D1C" w14:paraId="0C956252" w14:textId="77777777" w:rsidTr="001D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71B2D08" w14:textId="77777777" w:rsidR="00025D1C" w:rsidRDefault="00000000">
            <w:r>
              <w:t>Nivel</w:t>
            </w:r>
          </w:p>
        </w:tc>
        <w:tc>
          <w:tcPr>
            <w:tcW w:w="6264" w:type="dxa"/>
          </w:tcPr>
          <w:p w14:paraId="489B6598" w14:textId="77777777" w:rsidR="00025D1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</w:tbl>
    <w:p w14:paraId="59E99F0E" w14:textId="77777777" w:rsidR="00025D1C" w:rsidRDefault="00000000">
      <w:pPr>
        <w:pStyle w:val="Heading2"/>
      </w:pPr>
      <w:r>
        <w:t>Flujo Principal A: Recepcionista (Web)</w:t>
      </w:r>
    </w:p>
    <w:p w14:paraId="7287CFEC" w14:textId="77777777" w:rsidR="00025D1C" w:rsidRDefault="00000000">
      <w:pPr>
        <w:pStyle w:val="ListNumber"/>
      </w:pPr>
      <w:r>
        <w:t>1. En el módulo Agenda, la recepcionista hace clic en “Nueva Cita”.</w:t>
      </w:r>
    </w:p>
    <w:p w14:paraId="5F4089E4" w14:textId="77777777" w:rsidR="00025D1C" w:rsidRDefault="00000000">
      <w:pPr>
        <w:pStyle w:val="ListNumber"/>
      </w:pPr>
      <w:r>
        <w:t>2. El sistema muestra un formulario con campos: Cliente, Servicio, Fecha y hora, Notas opcionales.</w:t>
      </w:r>
    </w:p>
    <w:p w14:paraId="49F6E517" w14:textId="77777777" w:rsidR="00025D1C" w:rsidRDefault="00000000">
      <w:pPr>
        <w:pStyle w:val="ListNumber"/>
      </w:pPr>
      <w:r>
        <w:t>3. La recepcionista completa los datos y pulsa “Programar”.</w:t>
      </w:r>
    </w:p>
    <w:p w14:paraId="1FBF8776" w14:textId="77777777" w:rsidR="00025D1C" w:rsidRDefault="00000000">
      <w:pPr>
        <w:pStyle w:val="ListNumber"/>
      </w:pPr>
      <w:r>
        <w:t>4. El sistema valida: Cliente existe y está activo; Servicio existe y está disponible; No supera el límite de cupos (maxConcurrentes) para esa franja horaria; Horario libre (sin solapamientos).</w:t>
      </w:r>
    </w:p>
    <w:p w14:paraId="11BC871F" w14:textId="77777777" w:rsidR="00025D1C" w:rsidRDefault="00000000">
      <w:pPr>
        <w:pStyle w:val="ListNumber"/>
      </w:pPr>
      <w:r>
        <w:t>5. Si todo es correcto, crea la cita con estado CONFIRMADA.</w:t>
      </w:r>
    </w:p>
    <w:p w14:paraId="08986E28" w14:textId="77777777" w:rsidR="00025D1C" w:rsidRDefault="00000000">
      <w:pPr>
        <w:pStyle w:val="ListNumber"/>
      </w:pPr>
      <w:r>
        <w:t>6. Muestra mensaje “Cita programada con éxito para [fecha y hora]” y envía notificación al cliente.</w:t>
      </w:r>
    </w:p>
    <w:p w14:paraId="5AC6A95B" w14:textId="77777777" w:rsidR="00025D1C" w:rsidRDefault="00000000">
      <w:pPr>
        <w:pStyle w:val="Heading2"/>
      </w:pPr>
      <w:r>
        <w:t>Flujo Principal B: Cliente (App Móvil)</w:t>
      </w:r>
    </w:p>
    <w:p w14:paraId="125BE413" w14:textId="77777777" w:rsidR="00025D1C" w:rsidRDefault="00000000">
      <w:pPr>
        <w:pStyle w:val="ListNumber"/>
      </w:pPr>
      <w:r>
        <w:t>1. En la app, el cliente selecciona “Agendar Cita” en el menú.</w:t>
      </w:r>
    </w:p>
    <w:p w14:paraId="6A496279" w14:textId="77777777" w:rsidR="00025D1C" w:rsidRDefault="00000000">
      <w:pPr>
        <w:pStyle w:val="ListNumber"/>
      </w:pPr>
      <w:r>
        <w:t>2. La app muestra pantalla con: servicios disponibles, selector de fecha y hora, campo de comentarios.</w:t>
      </w:r>
    </w:p>
    <w:p w14:paraId="1C53B74B" w14:textId="77777777" w:rsidR="00025D1C" w:rsidRDefault="00000000">
      <w:pPr>
        <w:pStyle w:val="ListNumber"/>
      </w:pPr>
      <w:r>
        <w:t>3. El cliente elige servicio, fecha/hora y pulsa “Agendar”.</w:t>
      </w:r>
    </w:p>
    <w:p w14:paraId="52AB6AF9" w14:textId="77777777" w:rsidR="00025D1C" w:rsidRDefault="00000000">
      <w:pPr>
        <w:pStyle w:val="ListNumber"/>
      </w:pPr>
      <w:r>
        <w:t>4. La app envía petición al backend; este valida: Cliente autenticado y activo; Servicio válido; La cantidad de citas ya solicitadas para ese servicio y franja horaria es menor que maxConcurrentes; Horario disponible.</w:t>
      </w:r>
    </w:p>
    <w:p w14:paraId="1533AB2D" w14:textId="77777777" w:rsidR="00025D1C" w:rsidRDefault="00000000">
      <w:pPr>
        <w:pStyle w:val="ListNumber"/>
      </w:pPr>
      <w:r>
        <w:t>5. Si la petición es correcta, crea la cita con estado PENDIENTE.</w:t>
      </w:r>
    </w:p>
    <w:p w14:paraId="7A3A9338" w14:textId="77777777" w:rsidR="00025D1C" w:rsidRDefault="00000000">
      <w:pPr>
        <w:pStyle w:val="ListNumber"/>
      </w:pPr>
      <w:r>
        <w:t>6. La app recibe confirmación y muestra “Tu solicitud de cita ha sido recibida. Te notificaremos cuando esté confirmada.”</w:t>
      </w:r>
    </w:p>
    <w:p w14:paraId="342EBC30" w14:textId="77777777" w:rsidR="00025D1C" w:rsidRDefault="00000000">
      <w:pPr>
        <w:pStyle w:val="Heading2"/>
      </w:pPr>
      <w:r>
        <w:lastRenderedPageBreak/>
        <w:t>Flujos Alternativos / Excepciones</w:t>
      </w:r>
    </w:p>
    <w:p w14:paraId="7FF6460A" w14:textId="77777777" w:rsidR="00025D1C" w:rsidRDefault="00000000">
      <w:pPr>
        <w:pStyle w:val="ListBullet"/>
      </w:pPr>
      <w:r>
        <w:t>Horario ocupado: muestra “El horario no está disponible. Por favor elige otra hora.”</w:t>
      </w:r>
    </w:p>
    <w:p w14:paraId="25E9EE36" w14:textId="77777777" w:rsidR="00025D1C" w:rsidRDefault="00000000">
      <w:pPr>
        <w:pStyle w:val="ListBullet"/>
      </w:pPr>
      <w:r>
        <w:t>Límite de cupos alcanzado: muestra “Cupo completo para este servicio en el horario seleccionado. Elige otro horario.”</w:t>
      </w:r>
    </w:p>
    <w:p w14:paraId="1A645BC5" w14:textId="77777777" w:rsidR="00025D1C" w:rsidRDefault="00000000">
      <w:pPr>
        <w:pStyle w:val="ListBullet"/>
      </w:pPr>
      <w:r>
        <w:t>Cliente o servicio no encontrado: muestra “Cliente/Servicio inválido.”</w:t>
      </w:r>
    </w:p>
    <w:p w14:paraId="1721595A" w14:textId="77777777" w:rsidR="00025D1C" w:rsidRDefault="00000000">
      <w:pPr>
        <w:pStyle w:val="ListBullet"/>
      </w:pPr>
      <w:r>
        <w:t>Fuera de horario laboral: muestra “Horario fuera de atención. Elige otra fecha.”</w:t>
      </w:r>
    </w:p>
    <w:p w14:paraId="756DA1CA" w14:textId="77777777" w:rsidR="00025D1C" w:rsidRDefault="00000000">
      <w:pPr>
        <w:pStyle w:val="ListBullet"/>
      </w:pPr>
      <w:r>
        <w:t>Error de red o servidor: muestra “Error al programar la cita. Intenta más tarde.”</w:t>
      </w:r>
    </w:p>
    <w:p w14:paraId="09E4C942" w14:textId="77777777" w:rsidR="00025D1C" w:rsidRDefault="00000000">
      <w:pPr>
        <w:pStyle w:val="Heading2"/>
      </w:pPr>
      <w:r>
        <w:t>Reglas de Negocio</w:t>
      </w:r>
    </w:p>
    <w:p w14:paraId="29099AA8" w14:textId="77777777" w:rsidR="00025D1C" w:rsidRDefault="00000000">
      <w:pPr>
        <w:pStyle w:val="ListBullet"/>
      </w:pPr>
      <w:r>
        <w:t>Antelación mínima: no se permiten citas con menos de 2 horas de antelación.</w:t>
      </w:r>
    </w:p>
    <w:p w14:paraId="707EE2EA" w14:textId="77777777" w:rsidR="00025D1C" w:rsidRDefault="00000000">
      <w:pPr>
        <w:pStyle w:val="ListBullet"/>
      </w:pPr>
      <w:r>
        <w:t>Límite solicitudes simultáneas: un cliente solo puede tener hasta 3 citas en estado PENDIENTE al mismo tiempo.</w:t>
      </w:r>
    </w:p>
    <w:p w14:paraId="4ED41A93" w14:textId="77777777" w:rsidR="00025D1C" w:rsidRDefault="00000000">
      <w:pPr>
        <w:pStyle w:val="ListBullet"/>
      </w:pPr>
      <w:r>
        <w:t>Cupo máximo por franja: cada servicio tiene un valor configurado maxConcurrentes; si el conteo de citas en esa franja ≥ maxConcurrentes, no se permite agendar.</w:t>
      </w:r>
    </w:p>
    <w:p w14:paraId="3A0C6513" w14:textId="77777777" w:rsidR="00025D1C" w:rsidRDefault="00000000">
      <w:pPr>
        <w:pStyle w:val="ListBullet"/>
      </w:pPr>
      <w:r>
        <w:t>Configuración dinámica: el valor maxConcurrentes se puede modificar en tiempo de ejecución sin redeplegar la aplicación.</w:t>
      </w:r>
    </w:p>
    <w:sectPr w:rsidR="00025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514053">
    <w:abstractNumId w:val="8"/>
  </w:num>
  <w:num w:numId="2" w16cid:durableId="252932653">
    <w:abstractNumId w:val="6"/>
  </w:num>
  <w:num w:numId="3" w16cid:durableId="267084492">
    <w:abstractNumId w:val="5"/>
  </w:num>
  <w:num w:numId="4" w16cid:durableId="1828940250">
    <w:abstractNumId w:val="4"/>
  </w:num>
  <w:num w:numId="5" w16cid:durableId="1215776106">
    <w:abstractNumId w:val="7"/>
  </w:num>
  <w:num w:numId="6" w16cid:durableId="1609267871">
    <w:abstractNumId w:val="3"/>
  </w:num>
  <w:num w:numId="7" w16cid:durableId="193152347">
    <w:abstractNumId w:val="2"/>
  </w:num>
  <w:num w:numId="8" w16cid:durableId="228075717">
    <w:abstractNumId w:val="1"/>
  </w:num>
  <w:num w:numId="9" w16cid:durableId="83460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D1C"/>
    <w:rsid w:val="00034616"/>
    <w:rsid w:val="0006063C"/>
    <w:rsid w:val="0015074B"/>
    <w:rsid w:val="001D56D2"/>
    <w:rsid w:val="0029639D"/>
    <w:rsid w:val="00326F90"/>
    <w:rsid w:val="003A2D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A7022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2013-12-23T23:15:00Z</dcterms:created>
  <dcterms:modified xsi:type="dcterms:W3CDTF">2025-09-01T16:37:00Z</dcterms:modified>
  <cp:category/>
</cp:coreProperties>
</file>