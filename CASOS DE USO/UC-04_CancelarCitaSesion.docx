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BBE9" w14:textId="77777777" w:rsidR="00EF2070" w:rsidRPr="003B57E4" w:rsidRDefault="00000000">
      <w:pPr>
        <w:pStyle w:val="Heading1"/>
        <w:rPr>
          <w:lang w:val="es-GT"/>
        </w:rPr>
      </w:pPr>
      <w:r w:rsidRPr="003B57E4">
        <w:rPr>
          <w:lang w:val="es-GT"/>
        </w:rPr>
        <w:t>Caso de Uso UC-04: Cancelar Cita/Sesión</w:t>
      </w:r>
    </w:p>
    <w:p w14:paraId="7404B6C7" w14:textId="77777777" w:rsidR="00EF2070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EF2070" w14:paraId="16CF6606" w14:textId="77777777" w:rsidTr="001E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4E807" w14:textId="77777777" w:rsidR="00EF2070" w:rsidRDefault="00000000">
            <w:r>
              <w:t>ID</w:t>
            </w:r>
          </w:p>
        </w:tc>
        <w:tc>
          <w:tcPr>
            <w:tcW w:w="6547" w:type="dxa"/>
          </w:tcPr>
          <w:p w14:paraId="2FA6386C" w14:textId="77777777" w:rsidR="00EF207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</w:tr>
      <w:tr w:rsidR="00EF2070" w14:paraId="0C66A65B" w14:textId="77777777" w:rsidTr="001E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899F0A" w14:textId="77777777" w:rsidR="00EF2070" w:rsidRDefault="00000000">
            <w:r>
              <w:t>Nombre</w:t>
            </w:r>
          </w:p>
        </w:tc>
        <w:tc>
          <w:tcPr>
            <w:tcW w:w="6547" w:type="dxa"/>
          </w:tcPr>
          <w:p w14:paraId="13A71894" w14:textId="77777777" w:rsidR="00EF207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Cita/Sesión</w:t>
            </w:r>
          </w:p>
        </w:tc>
      </w:tr>
      <w:tr w:rsidR="00EF2070" w:rsidRPr="003B57E4" w14:paraId="332B7D4C" w14:textId="77777777" w:rsidTr="001E7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08BA90" w14:textId="77777777" w:rsidR="00EF2070" w:rsidRDefault="00000000">
            <w:r>
              <w:t>Actores</w:t>
            </w:r>
          </w:p>
        </w:tc>
        <w:tc>
          <w:tcPr>
            <w:tcW w:w="6547" w:type="dxa"/>
          </w:tcPr>
          <w:p w14:paraId="3EEA076C" w14:textId="77777777" w:rsidR="00EF2070" w:rsidRPr="003B5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3B57E4">
              <w:rPr>
                <w:lang w:val="es-GT"/>
              </w:rPr>
              <w:t>Recepcionista (Web)</w:t>
            </w:r>
            <w:r w:rsidRPr="003B57E4">
              <w:rPr>
                <w:lang w:val="es-GT"/>
              </w:rPr>
              <w:br/>
              <w:t>Cliente (App Móvil)</w:t>
            </w:r>
          </w:p>
        </w:tc>
      </w:tr>
      <w:tr w:rsidR="00EF2070" w:rsidRPr="003B57E4" w14:paraId="66BFBA54" w14:textId="77777777" w:rsidTr="001E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7295E4" w14:textId="77777777" w:rsidR="00EF2070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6547" w:type="dxa"/>
          </w:tcPr>
          <w:p w14:paraId="14ED1808" w14:textId="77777777" w:rsidR="00EF2070" w:rsidRPr="003B5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3B57E4">
              <w:rPr>
                <w:lang w:val="es-GT"/>
              </w:rPr>
              <w:t>Permite anular una cita previamente agendada, cambiando su estado a CANCELADA.</w:t>
            </w:r>
          </w:p>
        </w:tc>
      </w:tr>
      <w:tr w:rsidR="00EF2070" w:rsidRPr="003B57E4" w14:paraId="7C9EBF25" w14:textId="77777777" w:rsidTr="001E7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5C1708" w14:textId="77777777" w:rsidR="00EF2070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547" w:type="dxa"/>
          </w:tcPr>
          <w:p w14:paraId="3BEC8B09" w14:textId="77777777" w:rsidR="00EF2070" w:rsidRPr="003B5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3B57E4">
              <w:rPr>
                <w:lang w:val="es-GT"/>
              </w:rPr>
              <w:t>1. El actor ha iniciado sesión correctamente.</w:t>
            </w:r>
            <w:r w:rsidRPr="003B57E4">
              <w:rPr>
                <w:lang w:val="es-GT"/>
              </w:rPr>
              <w:br/>
              <w:t>2. La cita existe y está en estado PENDIENTE o CONFIRMADA.</w:t>
            </w:r>
            <w:r w:rsidRPr="003B57E4">
              <w:rPr>
                <w:lang w:val="es-GT"/>
              </w:rPr>
              <w:br/>
              <w:t>3. No ha pasado la fecha límite de cancelación (por ejemplo, 24 horas antes).</w:t>
            </w:r>
          </w:p>
        </w:tc>
      </w:tr>
      <w:tr w:rsidR="00EF2070" w:rsidRPr="003B57E4" w14:paraId="1B5F1982" w14:textId="77777777" w:rsidTr="001E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17D757" w14:textId="77777777" w:rsidR="00EF2070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547" w:type="dxa"/>
          </w:tcPr>
          <w:p w14:paraId="3AAD09D6" w14:textId="77777777" w:rsidR="00EF2070" w:rsidRPr="003B5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3B57E4">
              <w:rPr>
                <w:lang w:val="es-GT"/>
              </w:rPr>
              <w:t>1. El estado de la cita se actualiza a CANCELADA.</w:t>
            </w:r>
            <w:r w:rsidRPr="003B57E4">
              <w:rPr>
                <w:lang w:val="es-GT"/>
              </w:rPr>
              <w:br/>
              <w:t>2. Se notifica al otro actor (recepcionista o cliente).</w:t>
            </w:r>
          </w:p>
        </w:tc>
      </w:tr>
      <w:tr w:rsidR="00EF2070" w14:paraId="4BFC180F" w14:textId="77777777" w:rsidTr="001E7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623DA2" w14:textId="77777777" w:rsidR="00EF2070" w:rsidRDefault="00000000">
            <w:r>
              <w:t>Nivel</w:t>
            </w:r>
          </w:p>
        </w:tc>
        <w:tc>
          <w:tcPr>
            <w:tcW w:w="6547" w:type="dxa"/>
          </w:tcPr>
          <w:p w14:paraId="15E34C8A" w14:textId="77777777" w:rsidR="00EF207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2133CDB2" w14:textId="77777777" w:rsidR="00EF2070" w:rsidRPr="003B57E4" w:rsidRDefault="00000000">
      <w:pPr>
        <w:pStyle w:val="Heading2"/>
        <w:rPr>
          <w:lang w:val="es-GT"/>
        </w:rPr>
      </w:pPr>
      <w:r w:rsidRPr="003B57E4">
        <w:rPr>
          <w:lang w:val="es-GT"/>
        </w:rPr>
        <w:t>Flujo Principal A: Recepcionista (Web)</w:t>
      </w:r>
    </w:p>
    <w:p w14:paraId="5B66DBC3" w14:textId="7B9589D8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En la sección Agenda, la recepcionista busca la cita por cliente o fecha.</w:t>
      </w:r>
    </w:p>
    <w:p w14:paraId="1409A73A" w14:textId="32D61E81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Selecciona la cita y pulsa “Cancelar Cita”.</w:t>
      </w:r>
    </w:p>
    <w:p w14:paraId="51611850" w14:textId="5B5CF814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sistema muestra un diálogo de confirmación.</w:t>
      </w:r>
    </w:p>
    <w:p w14:paraId="14EE9067" w14:textId="18A60078" w:rsidR="00EF2070" w:rsidRDefault="00000000">
      <w:pPr>
        <w:pStyle w:val="ListNumber"/>
      </w:pPr>
      <w:proofErr w:type="spellStart"/>
      <w:r>
        <w:t>Recepcionista</w:t>
      </w:r>
      <w:proofErr w:type="spellEnd"/>
      <w:r>
        <w:t xml:space="preserve"> confirma la cancelación.</w:t>
      </w:r>
    </w:p>
    <w:p w14:paraId="1F268301" w14:textId="336CAFF8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sistema valida el estado y la ventana de cancelación.</w:t>
      </w:r>
    </w:p>
    <w:p w14:paraId="237C910F" w14:textId="6BA795A8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sistema cambia estado de la cita a CANCELADA.</w:t>
      </w:r>
    </w:p>
    <w:p w14:paraId="7CD5C22A" w14:textId="414C72B1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sistema envía notificación al cliente y muestra mensaje “Cita cancelada</w:t>
      </w:r>
      <w:r w:rsidR="003B57E4">
        <w:rPr>
          <w:lang w:val="es-GT"/>
        </w:rPr>
        <w:t xml:space="preserve"> </w:t>
      </w:r>
      <w:r w:rsidRPr="003B57E4">
        <w:rPr>
          <w:lang w:val="es-GT"/>
        </w:rPr>
        <w:t>correctamente”.</w:t>
      </w:r>
    </w:p>
    <w:p w14:paraId="2F86BDAB" w14:textId="77777777" w:rsidR="00EF2070" w:rsidRPr="003B57E4" w:rsidRDefault="00000000">
      <w:pPr>
        <w:pStyle w:val="Heading2"/>
        <w:rPr>
          <w:lang w:val="es-GT"/>
        </w:rPr>
      </w:pPr>
      <w:r w:rsidRPr="003B57E4">
        <w:rPr>
          <w:lang w:val="es-GT"/>
        </w:rPr>
        <w:t>Flujo Principal B: Cliente (App Móvil)</w:t>
      </w:r>
    </w:p>
    <w:p w14:paraId="5F271F10" w14:textId="2CD8CD70" w:rsidR="00EF2070" w:rsidRPr="003B57E4" w:rsidRDefault="00000000" w:rsidP="003B57E4">
      <w:pPr>
        <w:pStyle w:val="ListNumber"/>
        <w:numPr>
          <w:ilvl w:val="0"/>
          <w:numId w:val="10"/>
        </w:numPr>
        <w:rPr>
          <w:lang w:val="es-GT"/>
        </w:rPr>
      </w:pPr>
      <w:r w:rsidRPr="003B57E4">
        <w:rPr>
          <w:lang w:val="es-GT"/>
        </w:rPr>
        <w:t>En la app, el cliente ingresa a “Mis Citas”.</w:t>
      </w:r>
    </w:p>
    <w:p w14:paraId="7ADF8FC3" w14:textId="144E1310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Selecciona la cita a cancelar y pulsa “Cancelar”.</w:t>
      </w:r>
    </w:p>
    <w:p w14:paraId="6D9B1BB5" w14:textId="123E0A55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La app muestra un cuadro de diálogo de confirmación.</w:t>
      </w:r>
    </w:p>
    <w:p w14:paraId="7282CFEF" w14:textId="711F1739" w:rsidR="00EF2070" w:rsidRDefault="00000000">
      <w:pPr>
        <w:pStyle w:val="ListNumber"/>
      </w:pPr>
      <w:proofErr w:type="spellStart"/>
      <w:r>
        <w:t>Cliente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>.</w:t>
      </w:r>
    </w:p>
    <w:p w14:paraId="1F6FF44B" w14:textId="50CAD653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La app envía petición de cancelación al backend.</w:t>
      </w:r>
    </w:p>
    <w:p w14:paraId="24FBAD73" w14:textId="108D084B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backend valida estado y ventana de cancelación.</w:t>
      </w:r>
    </w:p>
    <w:p w14:paraId="6639E433" w14:textId="0D83EC6E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El backend actualiza estado a CANCELADA y devuelve respuesta exitosa.</w:t>
      </w:r>
    </w:p>
    <w:p w14:paraId="55F4670C" w14:textId="191200DE" w:rsidR="00EF2070" w:rsidRPr="003B57E4" w:rsidRDefault="00000000">
      <w:pPr>
        <w:pStyle w:val="ListNumber"/>
        <w:rPr>
          <w:lang w:val="es-GT"/>
        </w:rPr>
      </w:pPr>
      <w:r w:rsidRPr="003B57E4">
        <w:rPr>
          <w:lang w:val="es-GT"/>
        </w:rPr>
        <w:t>La app muestra “Tu cita ha sido cancelada” y actualiza la lista.</w:t>
      </w:r>
    </w:p>
    <w:p w14:paraId="1C220E21" w14:textId="77777777" w:rsidR="00EF2070" w:rsidRDefault="00000000">
      <w:pPr>
        <w:pStyle w:val="Heading2"/>
      </w:pPr>
      <w:proofErr w:type="spellStart"/>
      <w:r>
        <w:t>Flujos</w:t>
      </w:r>
      <w:proofErr w:type="spellEnd"/>
      <w:r>
        <w:t xml:space="preserve"> Alternativos / </w:t>
      </w:r>
      <w:proofErr w:type="spellStart"/>
      <w:r>
        <w:t>Excepciones</w:t>
      </w:r>
      <w:proofErr w:type="spellEnd"/>
    </w:p>
    <w:p w14:paraId="6184C880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Cita no encontrada o ya cancelada: muestra “Cita no encontrada”.</w:t>
      </w:r>
    </w:p>
    <w:p w14:paraId="3E0CBF66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Fuera de plazo de cancelación: muestra “No se puede cancelar la cita: fuera de plazo”.</w:t>
      </w:r>
    </w:p>
    <w:p w14:paraId="0A179149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Error de red o servidor: muestra “Error al cancelar. Intenta de nuevo más tarde”.</w:t>
      </w:r>
    </w:p>
    <w:p w14:paraId="452D6035" w14:textId="77777777" w:rsidR="00EF2070" w:rsidRDefault="00000000">
      <w:pPr>
        <w:pStyle w:val="Heading2"/>
      </w:pPr>
      <w:r>
        <w:lastRenderedPageBreak/>
        <w:t xml:space="preserve">Reglas de </w:t>
      </w:r>
      <w:proofErr w:type="spellStart"/>
      <w:r>
        <w:t>Negocio</w:t>
      </w:r>
      <w:proofErr w:type="spellEnd"/>
    </w:p>
    <w:p w14:paraId="78D09E0D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Solo se pueden cancelar citas en estado PENDIENTE o CONFIRMADA.</w:t>
      </w:r>
    </w:p>
    <w:p w14:paraId="764C5FE4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La cancelación debe realizarse al menos 24 horas antes de la fecha programada.</w:t>
      </w:r>
    </w:p>
    <w:p w14:paraId="6B07A1BD" w14:textId="77777777" w:rsidR="00EF2070" w:rsidRPr="003B57E4" w:rsidRDefault="00000000">
      <w:pPr>
        <w:pStyle w:val="ListBullet"/>
        <w:rPr>
          <w:lang w:val="es-GT"/>
        </w:rPr>
      </w:pPr>
      <w:r w:rsidRPr="003B57E4">
        <w:rPr>
          <w:lang w:val="es-GT"/>
        </w:rPr>
        <w:t>Se registrará la fecha/hora de cancelación para auditoría.</w:t>
      </w:r>
    </w:p>
    <w:sectPr w:rsidR="00EF2070" w:rsidRPr="003B5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036070">
    <w:abstractNumId w:val="8"/>
  </w:num>
  <w:num w:numId="2" w16cid:durableId="559287664">
    <w:abstractNumId w:val="6"/>
  </w:num>
  <w:num w:numId="3" w16cid:durableId="2087680707">
    <w:abstractNumId w:val="5"/>
  </w:num>
  <w:num w:numId="4" w16cid:durableId="498078070">
    <w:abstractNumId w:val="4"/>
  </w:num>
  <w:num w:numId="5" w16cid:durableId="1654720339">
    <w:abstractNumId w:val="7"/>
  </w:num>
  <w:num w:numId="6" w16cid:durableId="441340427">
    <w:abstractNumId w:val="3"/>
  </w:num>
  <w:num w:numId="7" w16cid:durableId="1392734037">
    <w:abstractNumId w:val="2"/>
  </w:num>
  <w:num w:numId="8" w16cid:durableId="1401560692">
    <w:abstractNumId w:val="1"/>
  </w:num>
  <w:num w:numId="9" w16cid:durableId="1473215406">
    <w:abstractNumId w:val="0"/>
  </w:num>
  <w:num w:numId="10" w16cid:durableId="191878839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176"/>
    <w:rsid w:val="0029639D"/>
    <w:rsid w:val="00326F90"/>
    <w:rsid w:val="003A2D20"/>
    <w:rsid w:val="003B57E4"/>
    <w:rsid w:val="00AA1D8D"/>
    <w:rsid w:val="00B47730"/>
    <w:rsid w:val="00CB0664"/>
    <w:rsid w:val="00EF20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75CCE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2025-09-01T16:37:00Z</dcterms:modified>
  <cp:category/>
</cp:coreProperties>
</file>