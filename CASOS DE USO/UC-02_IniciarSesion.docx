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E223A" w14:textId="77777777" w:rsidR="000878CE" w:rsidRPr="00FF0D98" w:rsidRDefault="00000000">
      <w:pPr>
        <w:pStyle w:val="Heading1"/>
        <w:rPr>
          <w:lang w:val="es-GT"/>
        </w:rPr>
      </w:pPr>
      <w:r w:rsidRPr="00FF0D98">
        <w:rPr>
          <w:lang w:val="es-GT"/>
        </w:rPr>
        <w:t>Caso de Uso UC-02: Iniciar Sesión</w:t>
      </w:r>
    </w:p>
    <w:p w14:paraId="5343ECC7" w14:textId="77777777" w:rsidR="000878CE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3"/>
        <w:gridCol w:w="6547"/>
      </w:tblGrid>
      <w:tr w:rsidR="000878CE" w14:paraId="73AEA170" w14:textId="77777777" w:rsidTr="00BD6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DF62BC" w14:textId="77777777" w:rsidR="000878CE" w:rsidRDefault="00000000">
            <w:r>
              <w:t>ID</w:t>
            </w:r>
          </w:p>
        </w:tc>
        <w:tc>
          <w:tcPr>
            <w:tcW w:w="6547" w:type="dxa"/>
          </w:tcPr>
          <w:p w14:paraId="67DBBB55" w14:textId="77777777" w:rsidR="000878C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</w:tr>
      <w:tr w:rsidR="000878CE" w14:paraId="0C018339" w14:textId="77777777" w:rsidTr="00BD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7445AB" w14:textId="77777777" w:rsidR="000878CE" w:rsidRDefault="00000000">
            <w:r>
              <w:t>Nombre</w:t>
            </w:r>
          </w:p>
        </w:tc>
        <w:tc>
          <w:tcPr>
            <w:tcW w:w="6547" w:type="dxa"/>
          </w:tcPr>
          <w:p w14:paraId="40A16DE3" w14:textId="77777777" w:rsidR="000878C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</w:tr>
      <w:tr w:rsidR="000878CE" w:rsidRPr="00FF0D98" w14:paraId="4119505D" w14:textId="77777777" w:rsidTr="00BD6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13C872" w14:textId="77777777" w:rsidR="000878CE" w:rsidRDefault="00000000">
            <w:r>
              <w:t>Actores</w:t>
            </w:r>
          </w:p>
        </w:tc>
        <w:tc>
          <w:tcPr>
            <w:tcW w:w="6547" w:type="dxa"/>
          </w:tcPr>
          <w:p w14:paraId="5EFD93BB" w14:textId="77777777" w:rsidR="000878CE" w:rsidRPr="00FF0D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F0D98">
              <w:rPr>
                <w:lang w:val="es-GT"/>
              </w:rPr>
              <w:t>Recepcionista (Web)</w:t>
            </w:r>
            <w:r w:rsidRPr="00FF0D98">
              <w:rPr>
                <w:lang w:val="es-GT"/>
              </w:rPr>
              <w:br/>
              <w:t>Cliente (App Móvil)</w:t>
            </w:r>
          </w:p>
        </w:tc>
      </w:tr>
      <w:tr w:rsidR="000878CE" w:rsidRPr="00FF0D98" w14:paraId="1E50676D" w14:textId="77777777" w:rsidTr="00BD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2CDB0D" w14:textId="77777777" w:rsidR="000878CE" w:rsidRDefault="00000000">
            <w:proofErr w:type="spellStart"/>
            <w:r>
              <w:t>Descripción</w:t>
            </w:r>
            <w:proofErr w:type="spellEnd"/>
          </w:p>
        </w:tc>
        <w:tc>
          <w:tcPr>
            <w:tcW w:w="6547" w:type="dxa"/>
          </w:tcPr>
          <w:p w14:paraId="6ADC3E56" w14:textId="77777777" w:rsidR="000878CE" w:rsidRPr="00FF0D9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F0D98">
              <w:rPr>
                <w:lang w:val="es-GT"/>
              </w:rPr>
              <w:t>Permite a un usuario existente autenticarse en la aplicación web o en la app móvil introduciendo sus credenciales.</w:t>
            </w:r>
          </w:p>
        </w:tc>
      </w:tr>
      <w:tr w:rsidR="000878CE" w:rsidRPr="00FF0D98" w14:paraId="783477E4" w14:textId="77777777" w:rsidTr="00BD6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9C8682" w14:textId="77777777" w:rsidR="000878CE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547" w:type="dxa"/>
          </w:tcPr>
          <w:p w14:paraId="48E0EEC3" w14:textId="77777777" w:rsidR="000878CE" w:rsidRPr="00FF0D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FF0D98">
              <w:rPr>
                <w:lang w:val="es-GT"/>
              </w:rPr>
              <w:t>1. El usuario ya debe haberse registrado.</w:t>
            </w:r>
            <w:r w:rsidRPr="00FF0D98">
              <w:rPr>
                <w:lang w:val="es-GT"/>
              </w:rPr>
              <w:br/>
              <w:t>2. Disponer de credenciales válidas (usuario/clave).</w:t>
            </w:r>
          </w:p>
        </w:tc>
      </w:tr>
      <w:tr w:rsidR="000878CE" w:rsidRPr="00FF0D98" w14:paraId="269FA995" w14:textId="77777777" w:rsidTr="00BD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E869DB" w14:textId="77777777" w:rsidR="000878CE" w:rsidRDefault="00000000">
            <w:proofErr w:type="spellStart"/>
            <w:r>
              <w:t>Postcondiciones</w:t>
            </w:r>
            <w:proofErr w:type="spellEnd"/>
          </w:p>
        </w:tc>
        <w:tc>
          <w:tcPr>
            <w:tcW w:w="6547" w:type="dxa"/>
          </w:tcPr>
          <w:p w14:paraId="6231ABFB" w14:textId="77777777" w:rsidR="000878CE" w:rsidRPr="00FF0D9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F0D98">
              <w:rPr>
                <w:lang w:val="es-GT"/>
              </w:rPr>
              <w:t>1. Se crea o renueva la sesión del usuario.</w:t>
            </w:r>
            <w:r w:rsidRPr="00FF0D98">
              <w:rPr>
                <w:lang w:val="es-GT"/>
              </w:rPr>
              <w:br/>
              <w:t>2. Se emite un token JWT (o cookie de sesión) para futuras peticiones autenticadas.</w:t>
            </w:r>
          </w:p>
        </w:tc>
      </w:tr>
      <w:tr w:rsidR="000878CE" w14:paraId="103F9EA5" w14:textId="77777777" w:rsidTr="00BD6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397419" w14:textId="77777777" w:rsidR="000878CE" w:rsidRDefault="00000000">
            <w:r>
              <w:t>Nivel</w:t>
            </w:r>
          </w:p>
        </w:tc>
        <w:tc>
          <w:tcPr>
            <w:tcW w:w="6547" w:type="dxa"/>
          </w:tcPr>
          <w:p w14:paraId="7527BB0C" w14:textId="77777777" w:rsidR="000878C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</w:tr>
    </w:tbl>
    <w:p w14:paraId="73B5C6FA" w14:textId="77777777" w:rsidR="000878CE" w:rsidRPr="00FF0D98" w:rsidRDefault="00000000">
      <w:pPr>
        <w:pStyle w:val="Heading2"/>
        <w:rPr>
          <w:lang w:val="es-GT"/>
        </w:rPr>
      </w:pPr>
      <w:r w:rsidRPr="00FF0D98">
        <w:rPr>
          <w:lang w:val="es-GT"/>
        </w:rPr>
        <w:t>Flujo Principal A: Recepcionista (Web)</w:t>
      </w:r>
    </w:p>
    <w:p w14:paraId="1F9F5703" w14:textId="1E1BF27D" w:rsidR="000878CE" w:rsidRPr="00FF0D98" w:rsidRDefault="00000000">
      <w:pPr>
        <w:pStyle w:val="ListNumber"/>
        <w:rPr>
          <w:lang w:val="es-GT"/>
        </w:rPr>
      </w:pPr>
      <w:r w:rsidRPr="00FF0D98">
        <w:rPr>
          <w:lang w:val="es-GT"/>
        </w:rPr>
        <w:t>En la página de login de la web, ingresa usuario y contraseña.</w:t>
      </w:r>
    </w:p>
    <w:p w14:paraId="3ED9E109" w14:textId="313276A2" w:rsidR="000878CE" w:rsidRDefault="00000000">
      <w:pPr>
        <w:pStyle w:val="ListNumber"/>
      </w:pPr>
      <w:proofErr w:type="spellStart"/>
      <w:r>
        <w:t>Pulsa</w:t>
      </w:r>
      <w:proofErr w:type="spellEnd"/>
      <w:r>
        <w:t xml:space="preserve"> “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proofErr w:type="spellEnd"/>
      <w:r>
        <w:t>”.</w:t>
      </w:r>
    </w:p>
    <w:p w14:paraId="479AF308" w14:textId="77FDFACB" w:rsidR="000878CE" w:rsidRPr="00FF0D98" w:rsidRDefault="00000000">
      <w:pPr>
        <w:pStyle w:val="ListNumber"/>
        <w:rPr>
          <w:lang w:val="es-GT"/>
        </w:rPr>
      </w:pPr>
      <w:r w:rsidRPr="00FF0D98">
        <w:rPr>
          <w:lang w:val="es-GT"/>
        </w:rPr>
        <w:t>Sistema valida campos no vacíos, consulta usuario y compara contraseña.</w:t>
      </w:r>
    </w:p>
    <w:p w14:paraId="1E6A4ECD" w14:textId="658B24B2" w:rsidR="000878CE" w:rsidRPr="00FF0D98" w:rsidRDefault="00000000">
      <w:pPr>
        <w:pStyle w:val="ListNumber"/>
        <w:rPr>
          <w:lang w:val="es-GT"/>
        </w:rPr>
      </w:pPr>
      <w:r w:rsidRPr="00FF0D98">
        <w:rPr>
          <w:lang w:val="es-GT"/>
        </w:rPr>
        <w:t>Si es correcto, crea sesión (cookie o token) y redirige al Dashboard.</w:t>
      </w:r>
    </w:p>
    <w:p w14:paraId="6F5DE097" w14:textId="260BB089" w:rsidR="000878CE" w:rsidRPr="00FF0D98" w:rsidRDefault="00000000">
      <w:pPr>
        <w:pStyle w:val="ListNumber"/>
        <w:rPr>
          <w:lang w:val="es-GT"/>
        </w:rPr>
      </w:pPr>
      <w:r w:rsidRPr="00FF0D98">
        <w:rPr>
          <w:lang w:val="es-GT"/>
        </w:rPr>
        <w:t>Se muestra mensaje de bienvenida con nombre de usuario.</w:t>
      </w:r>
    </w:p>
    <w:p w14:paraId="7F7E040D" w14:textId="77777777" w:rsidR="000878CE" w:rsidRPr="00FF0D98" w:rsidRDefault="00000000">
      <w:pPr>
        <w:pStyle w:val="Heading2"/>
        <w:rPr>
          <w:lang w:val="es-GT"/>
        </w:rPr>
      </w:pPr>
      <w:r w:rsidRPr="00FF0D98">
        <w:rPr>
          <w:lang w:val="es-GT"/>
        </w:rPr>
        <w:t>Flujo Principal B: Cliente (App Móvil)</w:t>
      </w:r>
    </w:p>
    <w:p w14:paraId="206E6906" w14:textId="29803284" w:rsidR="000878CE" w:rsidRPr="00FF0D98" w:rsidRDefault="00000000" w:rsidP="00FF0D98">
      <w:pPr>
        <w:pStyle w:val="ListNumber"/>
        <w:numPr>
          <w:ilvl w:val="0"/>
          <w:numId w:val="10"/>
        </w:numPr>
        <w:rPr>
          <w:lang w:val="es-GT"/>
        </w:rPr>
      </w:pPr>
      <w:r w:rsidRPr="00FF0D98">
        <w:rPr>
          <w:lang w:val="es-GT"/>
        </w:rPr>
        <w:t>En la app, cliente ve pantalla de Login con Email y Contraseña.</w:t>
      </w:r>
    </w:p>
    <w:p w14:paraId="46BFE039" w14:textId="361EB504" w:rsidR="000878CE" w:rsidRPr="00FF0D98" w:rsidRDefault="00000000">
      <w:pPr>
        <w:pStyle w:val="ListNumber"/>
        <w:rPr>
          <w:lang w:val="es-GT"/>
        </w:rPr>
      </w:pPr>
      <w:r w:rsidRPr="00FF0D98">
        <w:rPr>
          <w:lang w:val="es-GT"/>
        </w:rPr>
        <w:t>Introduce credenciales y pulsa “Entrar”.</w:t>
      </w:r>
    </w:p>
    <w:p w14:paraId="4A09CAC4" w14:textId="531323BB" w:rsidR="000878CE" w:rsidRDefault="00000000">
      <w:pPr>
        <w:pStyle w:val="ListNumber"/>
      </w:pPr>
      <w:r>
        <w:t xml:space="preserve">App </w:t>
      </w:r>
      <w:proofErr w:type="spellStart"/>
      <w:r>
        <w:t>envía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al endpoint /api/auth/login.</w:t>
      </w:r>
    </w:p>
    <w:p w14:paraId="74B495CB" w14:textId="204EAF80" w:rsidR="000878CE" w:rsidRPr="00FF0D98" w:rsidRDefault="00000000">
      <w:pPr>
        <w:pStyle w:val="ListNumber"/>
        <w:rPr>
          <w:lang w:val="es-GT"/>
        </w:rPr>
      </w:pPr>
      <w:r w:rsidRPr="00FF0D98">
        <w:rPr>
          <w:lang w:val="es-GT"/>
        </w:rPr>
        <w:t>Backend verifica formato, consulta cliente y valida contraseña.</w:t>
      </w:r>
    </w:p>
    <w:p w14:paraId="4EE38FB8" w14:textId="05AF90EE" w:rsidR="000878CE" w:rsidRPr="00FF0D98" w:rsidRDefault="00000000">
      <w:pPr>
        <w:pStyle w:val="ListNumber"/>
        <w:rPr>
          <w:lang w:val="es-GT"/>
        </w:rPr>
      </w:pPr>
      <w:r w:rsidRPr="00FF0D98">
        <w:rPr>
          <w:lang w:val="es-GT"/>
        </w:rPr>
        <w:t>Si es válido, devuelve token JWT.</w:t>
      </w:r>
    </w:p>
    <w:p w14:paraId="0B0D732B" w14:textId="3B579C41" w:rsidR="000878CE" w:rsidRPr="00FF0D98" w:rsidRDefault="00000000">
      <w:pPr>
        <w:pStyle w:val="ListNumber"/>
        <w:rPr>
          <w:lang w:val="es-GT"/>
        </w:rPr>
      </w:pPr>
      <w:r w:rsidRPr="00FF0D98">
        <w:rPr>
          <w:lang w:val="es-GT"/>
        </w:rPr>
        <w:t>App guarda token y navega a la pantalla de Mis Citas.</w:t>
      </w:r>
    </w:p>
    <w:p w14:paraId="1E07ECA0" w14:textId="77777777" w:rsidR="000878CE" w:rsidRDefault="00000000">
      <w:pPr>
        <w:pStyle w:val="Heading2"/>
      </w:pPr>
      <w:proofErr w:type="spellStart"/>
      <w:r>
        <w:t>Flujos</w:t>
      </w:r>
      <w:proofErr w:type="spellEnd"/>
      <w:r>
        <w:t xml:space="preserve"> Alternativos / </w:t>
      </w:r>
      <w:proofErr w:type="spellStart"/>
      <w:r>
        <w:t>Excepciones</w:t>
      </w:r>
      <w:proofErr w:type="spellEnd"/>
    </w:p>
    <w:p w14:paraId="310D6BDA" w14:textId="77777777" w:rsidR="000878CE" w:rsidRPr="00FF0D98" w:rsidRDefault="00000000">
      <w:pPr>
        <w:pStyle w:val="ListBullet"/>
        <w:rPr>
          <w:lang w:val="es-GT"/>
        </w:rPr>
      </w:pPr>
      <w:r w:rsidRPr="00FF0D98">
        <w:rPr>
          <w:lang w:val="es-GT"/>
        </w:rPr>
        <w:t>Credenciales incorrectas: muestra 'Usuario o contraseña inválidos'.</w:t>
      </w:r>
    </w:p>
    <w:p w14:paraId="6AEF46BC" w14:textId="77777777" w:rsidR="000878CE" w:rsidRDefault="00000000">
      <w:pPr>
        <w:pStyle w:val="ListBullet"/>
      </w:pPr>
      <w:r w:rsidRPr="00FF0D98">
        <w:rPr>
          <w:lang w:val="es-GT"/>
        </w:rPr>
        <w:t xml:space="preserve">Cuenta inactiva/bloqueada: muestra 'Cuenta inactiva. </w:t>
      </w:r>
      <w:proofErr w:type="spellStart"/>
      <w:r>
        <w:t>Contacte</w:t>
      </w:r>
      <w:proofErr w:type="spellEnd"/>
      <w:r>
        <w:t xml:space="preserve"> al </w:t>
      </w:r>
      <w:proofErr w:type="spellStart"/>
      <w:r>
        <w:t>administrador</w:t>
      </w:r>
      <w:proofErr w:type="spellEnd"/>
      <w:r>
        <w:t>.'.</w:t>
      </w:r>
    </w:p>
    <w:p w14:paraId="78799181" w14:textId="77777777" w:rsidR="000878CE" w:rsidRPr="00FF0D98" w:rsidRDefault="00000000">
      <w:pPr>
        <w:pStyle w:val="ListBullet"/>
        <w:rPr>
          <w:lang w:val="es-GT"/>
        </w:rPr>
      </w:pPr>
      <w:r w:rsidRPr="00FF0D98">
        <w:rPr>
          <w:lang w:val="es-GT"/>
        </w:rPr>
        <w:t>Campos vacíos/formato erróneo: muestra 'Por favor complete todos los campos correctamente.'.</w:t>
      </w:r>
    </w:p>
    <w:p w14:paraId="6AD001C3" w14:textId="77777777" w:rsidR="000878CE" w:rsidRDefault="00000000">
      <w:pPr>
        <w:pStyle w:val="ListBullet"/>
      </w:pPr>
      <w:r w:rsidRPr="00FF0D98">
        <w:rPr>
          <w:lang w:val="es-GT"/>
        </w:rPr>
        <w:t xml:space="preserve">Error de red/servidor: muestra 'No se pudo conectar. </w:t>
      </w:r>
      <w:proofErr w:type="spellStart"/>
      <w:r>
        <w:t>Intente de</w:t>
      </w:r>
      <w:proofErr w:type="spellEnd"/>
      <w:r>
        <w:t xml:space="preserve"> nuevo.'.</w:t>
      </w:r>
    </w:p>
    <w:p w14:paraId="48E09871" w14:textId="77777777" w:rsidR="000878CE" w:rsidRDefault="00000000">
      <w:pPr>
        <w:pStyle w:val="Heading2"/>
      </w:pPr>
      <w:r>
        <w:t>Reglas de Negocio</w:t>
      </w:r>
    </w:p>
    <w:p w14:paraId="6B44F19A" w14:textId="77777777" w:rsidR="000878CE" w:rsidRPr="00FF0D98" w:rsidRDefault="00000000">
      <w:pPr>
        <w:pStyle w:val="ListBullet"/>
        <w:rPr>
          <w:lang w:val="es-GT"/>
        </w:rPr>
      </w:pPr>
      <w:r w:rsidRPr="00FF0D98">
        <w:rPr>
          <w:lang w:val="es-GT"/>
        </w:rPr>
        <w:t>Después de 3 intentos fallidos, la cuenta se bloquea durante 15 minutos.</w:t>
      </w:r>
    </w:p>
    <w:p w14:paraId="4EF596E2" w14:textId="77777777" w:rsidR="000878CE" w:rsidRPr="00FF0D98" w:rsidRDefault="00000000">
      <w:pPr>
        <w:pStyle w:val="ListBullet"/>
        <w:rPr>
          <w:lang w:val="es-GT"/>
        </w:rPr>
      </w:pPr>
      <w:r w:rsidRPr="00FF0D98">
        <w:rPr>
          <w:lang w:val="es-GT"/>
        </w:rPr>
        <w:t>El token JWT tendrá una vigencia configurada (p.ej. 1 hora).</w:t>
      </w:r>
    </w:p>
    <w:p w14:paraId="3EAA3232" w14:textId="77777777" w:rsidR="000878CE" w:rsidRPr="00FF0D98" w:rsidRDefault="00000000">
      <w:pPr>
        <w:pStyle w:val="ListBullet"/>
        <w:rPr>
          <w:lang w:val="es-GT"/>
        </w:rPr>
      </w:pPr>
      <w:r w:rsidRPr="00FF0D98">
        <w:rPr>
          <w:lang w:val="es-GT"/>
        </w:rPr>
        <w:t>Se implementará un endpoint de refresh de token (opcional).</w:t>
      </w:r>
    </w:p>
    <w:sectPr w:rsidR="000878CE" w:rsidRPr="00FF0D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553416">
    <w:abstractNumId w:val="8"/>
  </w:num>
  <w:num w:numId="2" w16cid:durableId="21053976">
    <w:abstractNumId w:val="6"/>
  </w:num>
  <w:num w:numId="3" w16cid:durableId="2135900304">
    <w:abstractNumId w:val="5"/>
  </w:num>
  <w:num w:numId="4" w16cid:durableId="1105729454">
    <w:abstractNumId w:val="4"/>
  </w:num>
  <w:num w:numId="5" w16cid:durableId="411512489">
    <w:abstractNumId w:val="7"/>
  </w:num>
  <w:num w:numId="6" w16cid:durableId="1987664119">
    <w:abstractNumId w:val="3"/>
  </w:num>
  <w:num w:numId="7" w16cid:durableId="537159364">
    <w:abstractNumId w:val="2"/>
  </w:num>
  <w:num w:numId="8" w16cid:durableId="488057904">
    <w:abstractNumId w:val="1"/>
  </w:num>
  <w:num w:numId="9" w16cid:durableId="631520153">
    <w:abstractNumId w:val="0"/>
  </w:num>
  <w:num w:numId="10" w16cid:durableId="149757791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8CE"/>
    <w:rsid w:val="0015074B"/>
    <w:rsid w:val="0029639D"/>
    <w:rsid w:val="00326F90"/>
    <w:rsid w:val="003A2D20"/>
    <w:rsid w:val="00AA1D8D"/>
    <w:rsid w:val="00B47730"/>
    <w:rsid w:val="00BD6E53"/>
    <w:rsid w:val="00CB0664"/>
    <w:rsid w:val="00FC693F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43F00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3</cp:revision>
  <dcterms:created xsi:type="dcterms:W3CDTF">2013-12-23T23:15:00Z</dcterms:created>
  <dcterms:modified xsi:type="dcterms:W3CDTF">2025-09-01T16:37:00Z</dcterms:modified>
  <cp:category/>
</cp:coreProperties>
</file>