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47480" w14:textId="77777777" w:rsidR="00B32E48" w:rsidRDefault="00000000">
      <w:pPr>
        <w:pStyle w:val="Heading1"/>
        <w:rPr>
          <w:lang w:val="es-GT"/>
        </w:rPr>
      </w:pPr>
      <w:r w:rsidRPr="008328FD">
        <w:rPr>
          <w:lang w:val="es-GT"/>
        </w:rPr>
        <w:t>Caso de Uso UC-05: Gestionar Solicitudes de Cita (Confirmar/Rechazar)</w:t>
      </w:r>
    </w:p>
    <w:p w14:paraId="039BE998" w14:textId="0513E4A1" w:rsidR="008328FD" w:rsidRPr="008328FD" w:rsidRDefault="008328FD" w:rsidP="008328FD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8328FD" w14:paraId="65BFF2C9" w14:textId="77777777" w:rsidTr="00FB7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42A99C" w14:textId="77777777" w:rsidR="008328FD" w:rsidRDefault="008328FD" w:rsidP="000A345A">
            <w:r>
              <w:t>ID</w:t>
            </w:r>
          </w:p>
        </w:tc>
        <w:tc>
          <w:tcPr>
            <w:tcW w:w="6547" w:type="dxa"/>
          </w:tcPr>
          <w:p w14:paraId="5D717C71" w14:textId="4CB62323" w:rsidR="008328FD" w:rsidRDefault="008328FD" w:rsidP="000A3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5</w:t>
            </w:r>
          </w:p>
        </w:tc>
      </w:tr>
      <w:tr w:rsidR="008328FD" w:rsidRPr="008328FD" w14:paraId="7D1B84F4" w14:textId="77777777" w:rsidTr="00FB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D1ECE7" w14:textId="77777777" w:rsidR="008328FD" w:rsidRDefault="008328FD" w:rsidP="000A345A">
            <w:r>
              <w:t>Nombre</w:t>
            </w:r>
          </w:p>
        </w:tc>
        <w:tc>
          <w:tcPr>
            <w:tcW w:w="6547" w:type="dxa"/>
          </w:tcPr>
          <w:p w14:paraId="037A1245" w14:textId="3E30A5AC" w:rsidR="008328FD" w:rsidRPr="008328FD" w:rsidRDefault="008328FD" w:rsidP="000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8328FD">
              <w:rPr>
                <w:lang w:val="es-GT"/>
              </w:rPr>
              <w:t>Gestionar Solicitudes de Cita (Confirmar/Rechazar)</w:t>
            </w:r>
          </w:p>
        </w:tc>
      </w:tr>
      <w:tr w:rsidR="008328FD" w:rsidRPr="000A7461" w14:paraId="18539024" w14:textId="77777777" w:rsidTr="00FB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C88512" w14:textId="77777777" w:rsidR="008328FD" w:rsidRDefault="008328FD" w:rsidP="000A345A">
            <w:proofErr w:type="spellStart"/>
            <w:r>
              <w:t>Actores</w:t>
            </w:r>
            <w:proofErr w:type="spellEnd"/>
          </w:p>
        </w:tc>
        <w:tc>
          <w:tcPr>
            <w:tcW w:w="6547" w:type="dxa"/>
          </w:tcPr>
          <w:p w14:paraId="5EA5C3C0" w14:textId="6F6C8022" w:rsidR="008328FD" w:rsidRPr="000A7461" w:rsidRDefault="008328FD" w:rsidP="000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A7461">
              <w:rPr>
                <w:lang w:val="es-GT"/>
              </w:rPr>
              <w:t>Recepcionista (Web)</w:t>
            </w:r>
          </w:p>
        </w:tc>
      </w:tr>
      <w:tr w:rsidR="008328FD" w:rsidRPr="000A7461" w14:paraId="3B9059B1" w14:textId="77777777" w:rsidTr="00FB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CD846D" w14:textId="77777777" w:rsidR="008328FD" w:rsidRDefault="008328FD" w:rsidP="000A345A">
            <w:proofErr w:type="spellStart"/>
            <w:r>
              <w:t>Descripción</w:t>
            </w:r>
            <w:proofErr w:type="spellEnd"/>
          </w:p>
        </w:tc>
        <w:tc>
          <w:tcPr>
            <w:tcW w:w="6547" w:type="dxa"/>
          </w:tcPr>
          <w:p w14:paraId="5F5E3126" w14:textId="3904E895" w:rsidR="008328FD" w:rsidRPr="000A7461" w:rsidRDefault="008328FD" w:rsidP="000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8328FD">
              <w:rPr>
                <w:lang w:val="es-GT"/>
              </w:rPr>
              <w:t>Permite a la recepcionista visualizar y gestionar las citas en estado PENDIENTE (solicitadas desde la app móvil), para confirmarlas o rechazarlas. La confirmación deberá respetar la disponibilidad del horario, el cupo máximo por franja (maxConcurrentes) y evitar solapamientos; en caso de rechazo se registra el motivo y se notifica al cliente.</w:t>
            </w:r>
          </w:p>
        </w:tc>
      </w:tr>
      <w:tr w:rsidR="008328FD" w:rsidRPr="008328FD" w14:paraId="3F6B41A9" w14:textId="77777777" w:rsidTr="00FB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CDC1CE" w14:textId="77777777" w:rsidR="008328FD" w:rsidRDefault="008328FD" w:rsidP="000A345A">
            <w:proofErr w:type="spellStart"/>
            <w:r>
              <w:t>Precondiciones</w:t>
            </w:r>
            <w:proofErr w:type="spellEnd"/>
          </w:p>
        </w:tc>
        <w:tc>
          <w:tcPr>
            <w:tcW w:w="6547" w:type="dxa"/>
          </w:tcPr>
          <w:p w14:paraId="0F90C1E6" w14:textId="69D5CFEF" w:rsidR="008328FD" w:rsidRPr="008328FD" w:rsidRDefault="008328FD" w:rsidP="000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8328FD">
              <w:rPr>
                <w:lang w:val="es-GT"/>
              </w:rPr>
              <w:t>1. La recepcionista ha iniciado sesión correctamente.</w:t>
            </w:r>
            <w:r w:rsidRPr="008328FD">
              <w:rPr>
                <w:lang w:val="es-GT"/>
              </w:rPr>
              <w:br/>
              <w:t>2. Existen una o más citas en estado PENDIENTE.</w:t>
            </w:r>
            <w:r w:rsidRPr="008328FD">
              <w:rPr>
                <w:lang w:val="es-GT"/>
              </w:rPr>
              <w:br/>
              <w:t>3. El servicio asociado a la cita está activo y con maxConcurrentes configurado.</w:t>
            </w:r>
          </w:p>
        </w:tc>
      </w:tr>
      <w:tr w:rsidR="008328FD" w:rsidRPr="008328FD" w14:paraId="09CD4286" w14:textId="77777777" w:rsidTr="00FB7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C2D793" w14:textId="77777777" w:rsidR="008328FD" w:rsidRDefault="008328FD" w:rsidP="000A345A">
            <w:proofErr w:type="spellStart"/>
            <w:r>
              <w:t>Postcondiciones</w:t>
            </w:r>
            <w:proofErr w:type="spellEnd"/>
          </w:p>
        </w:tc>
        <w:tc>
          <w:tcPr>
            <w:tcW w:w="6547" w:type="dxa"/>
          </w:tcPr>
          <w:p w14:paraId="1DD4DA73" w14:textId="0E2F8F08" w:rsidR="008328FD" w:rsidRPr="008328FD" w:rsidRDefault="008328FD" w:rsidP="000A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8328FD">
              <w:rPr>
                <w:lang w:val="es-GT"/>
              </w:rPr>
              <w:t>1. La cita pasa a estado CONFIRMADA o RECHAZADA y se registra fecha/hora de la acción.</w:t>
            </w:r>
            <w:r w:rsidRPr="008328FD">
              <w:rPr>
                <w:lang w:val="es-GT"/>
              </w:rPr>
              <w:br/>
              <w:t>2. Se envía notificación al cliente con el resultado (confirmación o rechazo).</w:t>
            </w:r>
          </w:p>
        </w:tc>
      </w:tr>
      <w:tr w:rsidR="008328FD" w14:paraId="7617C3E5" w14:textId="77777777" w:rsidTr="00FB7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7DD2DE" w14:textId="77777777" w:rsidR="008328FD" w:rsidRDefault="008328FD" w:rsidP="000A345A">
            <w:r>
              <w:t>Nivel</w:t>
            </w:r>
          </w:p>
        </w:tc>
        <w:tc>
          <w:tcPr>
            <w:tcW w:w="6547" w:type="dxa"/>
          </w:tcPr>
          <w:p w14:paraId="500F4D5D" w14:textId="77777777" w:rsidR="008328FD" w:rsidRDefault="008328FD" w:rsidP="000A3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Primario</w:t>
            </w:r>
            <w:proofErr w:type="spellEnd"/>
          </w:p>
        </w:tc>
      </w:tr>
    </w:tbl>
    <w:p w14:paraId="76071878" w14:textId="77777777" w:rsidR="008328FD" w:rsidRPr="008328FD" w:rsidRDefault="008328FD">
      <w:pPr>
        <w:pStyle w:val="Heading2"/>
        <w:rPr>
          <w:lang w:val="es-GT"/>
        </w:rPr>
      </w:pPr>
    </w:p>
    <w:p w14:paraId="27A695CF" w14:textId="77777777" w:rsidR="00B32E48" w:rsidRDefault="00000000">
      <w:pPr>
        <w:pStyle w:val="Heading2"/>
        <w:rPr>
          <w:lang w:val="es-GT"/>
        </w:rPr>
      </w:pPr>
      <w:r w:rsidRPr="008328FD">
        <w:rPr>
          <w:lang w:val="es-GT"/>
        </w:rPr>
        <w:t>Flujo Principal A: Confirmar/Rechazar Solicitudes (Recepcionista – Web)</w:t>
      </w:r>
    </w:p>
    <w:p w14:paraId="37A57717" w14:textId="77777777" w:rsidR="008328FD" w:rsidRPr="008328FD" w:rsidRDefault="008328FD" w:rsidP="008328FD">
      <w:pPr>
        <w:rPr>
          <w:lang w:val="es-GT"/>
        </w:rPr>
      </w:pPr>
    </w:p>
    <w:p w14:paraId="3CCDF0FA" w14:textId="447CF009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En el módulo Agenda → Solicitudes, la recepcionista abre la bandeja de PENDIENTES.</w:t>
      </w:r>
    </w:p>
    <w:p w14:paraId="43A28B4D" w14:textId="323B489B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El sistema muestra la lista filtrable por Servicio, Fecha, Cliente y Estado (PENDIENTE).</w:t>
      </w:r>
    </w:p>
    <w:p w14:paraId="4DC6D2B4" w14:textId="68A163B0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La recepcionista selecciona una solicitud y pulsa Revisar.</w:t>
      </w:r>
    </w:p>
    <w:p w14:paraId="5F8E130A" w14:textId="4CB4EEC1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El sistema muestra el detalle: Cliente, Servicio, Fecha/Hora, Observaciones del cliente, y métricas de disponibilidad para esa franja.</w:t>
      </w:r>
    </w:p>
    <w:p w14:paraId="687D43B1" w14:textId="14C6CAB7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La recepcionista pulsa Confirmar o Rechazar.</w:t>
      </w:r>
    </w:p>
    <w:p w14:paraId="289ACE12" w14:textId="25F5877E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Si confirma, el sistema valida: Cliente existe y está activo; Servicio existe y está disponible; No hay solapamientos y la franja no supera maxConcurrentes.</w:t>
      </w:r>
    </w:p>
    <w:p w14:paraId="55E04A2D" w14:textId="394327DA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Si la validación es correcta, el sistema cambia el estado de la cita a CONFIRMADA y registra la acción.</w:t>
      </w:r>
    </w:p>
    <w:p w14:paraId="188A7EAF" w14:textId="3BC5559D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Si rechaza, el sistema solicita motivo de rechazo, cambia el estado a RECHAZADA y registra la acción.</w:t>
      </w:r>
    </w:p>
    <w:p w14:paraId="142ACD5A" w14:textId="671ED511" w:rsidR="00B32E48" w:rsidRPr="008328FD" w:rsidRDefault="00000000" w:rsidP="008328FD">
      <w:pPr>
        <w:pStyle w:val="ListParagraph"/>
        <w:numPr>
          <w:ilvl w:val="0"/>
          <w:numId w:val="11"/>
        </w:numPr>
        <w:rPr>
          <w:lang w:val="es-GT"/>
        </w:rPr>
      </w:pPr>
      <w:r w:rsidRPr="008328FD">
        <w:rPr>
          <w:lang w:val="es-GT"/>
        </w:rPr>
        <w:t>El sistema notifica al cliente el resultado (confirmación o rechazo) y muestra mensaje de éxito.</w:t>
      </w:r>
    </w:p>
    <w:p w14:paraId="4914BE00" w14:textId="77777777" w:rsidR="00B32E48" w:rsidRPr="008328FD" w:rsidRDefault="00000000">
      <w:pPr>
        <w:pStyle w:val="Heading2"/>
        <w:rPr>
          <w:lang w:val="es-GT"/>
        </w:rPr>
      </w:pPr>
      <w:r w:rsidRPr="008328FD">
        <w:rPr>
          <w:lang w:val="es-GT"/>
        </w:rPr>
        <w:lastRenderedPageBreak/>
        <w:t>Flujos Alternativos / Excepciones</w:t>
      </w:r>
    </w:p>
    <w:p w14:paraId="3BC9EAB4" w14:textId="77777777" w:rsidR="00B32E48" w:rsidRPr="008328FD" w:rsidRDefault="00000000">
      <w:pPr>
        <w:rPr>
          <w:lang w:val="es-GT"/>
        </w:rPr>
      </w:pPr>
      <w:r w:rsidRPr="008328FD">
        <w:rPr>
          <w:b/>
          <w:lang w:val="es-GT"/>
        </w:rPr>
        <w:t>FA1 – Cupo máximo alcanzado</w:t>
      </w:r>
      <w:r w:rsidRPr="008328FD">
        <w:rPr>
          <w:b/>
          <w:lang w:val="es-GT"/>
        </w:rPr>
        <w:br/>
      </w:r>
      <w:r w:rsidRPr="008328FD">
        <w:rPr>
          <w:lang w:val="es-GT"/>
        </w:rPr>
        <w:t>Si el conteo de citas en la franja ≥ maxConcurrentes, el sistema impide la confirmación y muestra: “Cupo completo para este servicio en el horario seleccionado. Elige otro horario.”</w:t>
      </w:r>
    </w:p>
    <w:p w14:paraId="4C3DDA06" w14:textId="77777777" w:rsidR="00B32E48" w:rsidRPr="008328FD" w:rsidRDefault="00000000">
      <w:pPr>
        <w:rPr>
          <w:lang w:val="es-GT"/>
        </w:rPr>
      </w:pPr>
      <w:r w:rsidRPr="008328FD">
        <w:rPr>
          <w:b/>
          <w:lang w:val="es-GT"/>
        </w:rPr>
        <w:t>FA2 – Solapamiento de horario</w:t>
      </w:r>
      <w:r w:rsidRPr="008328FD">
        <w:rPr>
          <w:b/>
          <w:lang w:val="es-GT"/>
        </w:rPr>
        <w:br/>
      </w:r>
      <w:r w:rsidRPr="008328FD">
        <w:rPr>
          <w:lang w:val="es-GT"/>
        </w:rPr>
        <w:t>Si existe solapamiento con otra cita del cliente o del servicio, el sistema muestra: “El horario no está disponible. Por favor elige otra hora.”</w:t>
      </w:r>
    </w:p>
    <w:p w14:paraId="7BE201D3" w14:textId="77777777" w:rsidR="00B32E48" w:rsidRPr="008328FD" w:rsidRDefault="00000000">
      <w:pPr>
        <w:rPr>
          <w:lang w:val="es-GT"/>
        </w:rPr>
      </w:pPr>
      <w:r w:rsidRPr="008328FD">
        <w:rPr>
          <w:b/>
          <w:lang w:val="es-GT"/>
        </w:rPr>
        <w:t>FA3 – Servicio/Cliente inválido o inactivo</w:t>
      </w:r>
      <w:r w:rsidRPr="008328FD">
        <w:rPr>
          <w:b/>
          <w:lang w:val="es-GT"/>
        </w:rPr>
        <w:br/>
      </w:r>
      <w:r w:rsidRPr="008328FD">
        <w:rPr>
          <w:lang w:val="es-GT"/>
        </w:rPr>
        <w:t>Si el cliente o el servicio no es válido/activo, el sistema muestra: “Cliente/Servicio inválido.”</w:t>
      </w:r>
    </w:p>
    <w:p w14:paraId="286D0034" w14:textId="77777777" w:rsidR="00B32E48" w:rsidRPr="008328FD" w:rsidRDefault="00000000">
      <w:pPr>
        <w:rPr>
          <w:lang w:val="es-GT"/>
        </w:rPr>
      </w:pPr>
      <w:r w:rsidRPr="008328FD">
        <w:rPr>
          <w:b/>
          <w:lang w:val="es-GT"/>
        </w:rPr>
        <w:t>FA4 – Fuera de horario laboral</w:t>
      </w:r>
      <w:r w:rsidRPr="008328FD">
        <w:rPr>
          <w:b/>
          <w:lang w:val="es-GT"/>
        </w:rPr>
        <w:br/>
      </w:r>
      <w:r w:rsidRPr="008328FD">
        <w:rPr>
          <w:lang w:val="es-GT"/>
        </w:rPr>
        <w:t>Si la fecha/hora está fuera de la ventana de atención definida, el sistema muestra: “Horario fuera de atención. Elige otra fecha.”</w:t>
      </w:r>
    </w:p>
    <w:p w14:paraId="78AD8ACD" w14:textId="77777777" w:rsidR="00B32E48" w:rsidRPr="008328FD" w:rsidRDefault="00000000">
      <w:pPr>
        <w:rPr>
          <w:lang w:val="es-GT"/>
        </w:rPr>
      </w:pPr>
      <w:r w:rsidRPr="008328FD">
        <w:rPr>
          <w:b/>
          <w:lang w:val="es-GT"/>
        </w:rPr>
        <w:t>FA5 – Error de red/servidor</w:t>
      </w:r>
      <w:r w:rsidRPr="008328FD">
        <w:rPr>
          <w:b/>
          <w:lang w:val="es-GT"/>
        </w:rPr>
        <w:br/>
      </w:r>
      <w:r w:rsidRPr="008328FD">
        <w:rPr>
          <w:lang w:val="es-GT"/>
        </w:rPr>
        <w:t>Ante fallos técnicos, el sistema muestra: “Error al procesar la solicitud. Intente nuevamente.”</w:t>
      </w:r>
    </w:p>
    <w:p w14:paraId="34B2D85A" w14:textId="77777777" w:rsidR="00B32E48" w:rsidRPr="008328FD" w:rsidRDefault="00000000">
      <w:pPr>
        <w:pStyle w:val="Heading2"/>
        <w:rPr>
          <w:lang w:val="es-GT"/>
        </w:rPr>
      </w:pPr>
      <w:r w:rsidRPr="008328FD">
        <w:rPr>
          <w:lang w:val="es-GT"/>
        </w:rPr>
        <w:t>Reglas de Negocio</w:t>
      </w:r>
    </w:p>
    <w:p w14:paraId="4C22D487" w14:textId="36E9F17D" w:rsidR="00B32E48" w:rsidRPr="008328FD" w:rsidRDefault="00000000" w:rsidP="008328FD">
      <w:pPr>
        <w:pStyle w:val="ListParagraph"/>
        <w:numPr>
          <w:ilvl w:val="0"/>
          <w:numId w:val="14"/>
        </w:numPr>
        <w:rPr>
          <w:lang w:val="es-GT"/>
        </w:rPr>
      </w:pPr>
      <w:r w:rsidRPr="008328FD">
        <w:rPr>
          <w:lang w:val="es-GT"/>
        </w:rPr>
        <w:t>Cupo máximo por franja: Cada servicio define maxConcurrentes; si el conteo en la franja ≥ maxConcurrentes, no se confirma.</w:t>
      </w:r>
    </w:p>
    <w:p w14:paraId="6F402518" w14:textId="7AA16E8B" w:rsidR="00B32E48" w:rsidRPr="008328FD" w:rsidRDefault="00000000" w:rsidP="008328FD">
      <w:pPr>
        <w:pStyle w:val="ListParagraph"/>
        <w:numPr>
          <w:ilvl w:val="0"/>
          <w:numId w:val="14"/>
        </w:numPr>
        <w:rPr>
          <w:lang w:val="es-GT"/>
        </w:rPr>
      </w:pPr>
      <w:r w:rsidRPr="008328FD">
        <w:rPr>
          <w:lang w:val="es-GT"/>
        </w:rPr>
        <w:t>Antelación mínima: No se permiten citas con menos de 2 horas de antelación.</w:t>
      </w:r>
    </w:p>
    <w:p w14:paraId="0ADBF2B2" w14:textId="62AB0923" w:rsidR="00B32E48" w:rsidRPr="008328FD" w:rsidRDefault="00000000" w:rsidP="008328FD">
      <w:pPr>
        <w:pStyle w:val="ListParagraph"/>
        <w:numPr>
          <w:ilvl w:val="0"/>
          <w:numId w:val="14"/>
        </w:numPr>
        <w:rPr>
          <w:lang w:val="es-GT"/>
        </w:rPr>
      </w:pPr>
      <w:r w:rsidRPr="008328FD">
        <w:rPr>
          <w:lang w:val="es-GT"/>
        </w:rPr>
        <w:t>Estado inicial de solicitudes: Las citas creadas por la app ingresan como PENDIENTE; al confirmarse pasan a CONFIRMADA.</w:t>
      </w:r>
    </w:p>
    <w:p w14:paraId="32FA5C93" w14:textId="03A5C231" w:rsidR="00B32E48" w:rsidRPr="008328FD" w:rsidRDefault="00000000" w:rsidP="008328FD">
      <w:pPr>
        <w:pStyle w:val="ListParagraph"/>
        <w:numPr>
          <w:ilvl w:val="0"/>
          <w:numId w:val="14"/>
        </w:numPr>
        <w:rPr>
          <w:lang w:val="es-GT"/>
        </w:rPr>
      </w:pPr>
      <w:r w:rsidRPr="008328FD">
        <w:rPr>
          <w:lang w:val="es-GT"/>
        </w:rPr>
        <w:t>Disponibilidad/solapamientos: La confirmación verifica horarios libres y ausencia de solapamientos.</w:t>
      </w:r>
    </w:p>
    <w:p w14:paraId="49BE38EF" w14:textId="042BD9C8" w:rsidR="00B32E48" w:rsidRPr="008328FD" w:rsidRDefault="00000000" w:rsidP="008328FD">
      <w:pPr>
        <w:pStyle w:val="ListParagraph"/>
        <w:numPr>
          <w:ilvl w:val="0"/>
          <w:numId w:val="14"/>
        </w:numPr>
        <w:rPr>
          <w:lang w:val="es-GT"/>
        </w:rPr>
      </w:pPr>
      <w:r w:rsidRPr="008328FD">
        <w:rPr>
          <w:lang w:val="es-GT"/>
        </w:rPr>
        <w:t>Notificaciones: Toda confirmación o rechazo debe enviar notificación al cliente.</w:t>
      </w:r>
    </w:p>
    <w:p w14:paraId="219B183F" w14:textId="5896AE47" w:rsidR="00B32E48" w:rsidRPr="008328FD" w:rsidRDefault="00000000" w:rsidP="008328FD">
      <w:pPr>
        <w:pStyle w:val="ListParagraph"/>
        <w:numPr>
          <w:ilvl w:val="0"/>
          <w:numId w:val="14"/>
        </w:numPr>
        <w:rPr>
          <w:lang w:val="es-GT"/>
        </w:rPr>
      </w:pPr>
      <w:r w:rsidRPr="008328FD">
        <w:rPr>
          <w:lang w:val="es-GT"/>
        </w:rPr>
        <w:t>Configuración dinámica: El valor de maxConcurrentes puede modificarse en tiempo de ejecución sin redeploy.</w:t>
      </w:r>
    </w:p>
    <w:sectPr w:rsidR="00B32E48" w:rsidRPr="00832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1B413E"/>
    <w:multiLevelType w:val="hybridMultilevel"/>
    <w:tmpl w:val="EF08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34230"/>
    <w:multiLevelType w:val="hybridMultilevel"/>
    <w:tmpl w:val="F31C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D7569"/>
    <w:multiLevelType w:val="hybridMultilevel"/>
    <w:tmpl w:val="E2C2E7F4"/>
    <w:lvl w:ilvl="0" w:tplc="0D98DFE4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4498"/>
    <w:multiLevelType w:val="hybridMultilevel"/>
    <w:tmpl w:val="8546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C6D56"/>
    <w:multiLevelType w:val="hybridMultilevel"/>
    <w:tmpl w:val="4BB27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0427449">
    <w:abstractNumId w:val="8"/>
  </w:num>
  <w:num w:numId="2" w16cid:durableId="233665112">
    <w:abstractNumId w:val="6"/>
  </w:num>
  <w:num w:numId="3" w16cid:durableId="817037495">
    <w:abstractNumId w:val="5"/>
  </w:num>
  <w:num w:numId="4" w16cid:durableId="1808353785">
    <w:abstractNumId w:val="4"/>
  </w:num>
  <w:num w:numId="5" w16cid:durableId="1777098581">
    <w:abstractNumId w:val="7"/>
  </w:num>
  <w:num w:numId="6" w16cid:durableId="1282497211">
    <w:abstractNumId w:val="3"/>
  </w:num>
  <w:num w:numId="7" w16cid:durableId="1874489812">
    <w:abstractNumId w:val="2"/>
  </w:num>
  <w:num w:numId="8" w16cid:durableId="1072046054">
    <w:abstractNumId w:val="1"/>
  </w:num>
  <w:num w:numId="9" w16cid:durableId="791943318">
    <w:abstractNumId w:val="0"/>
  </w:num>
  <w:num w:numId="10" w16cid:durableId="447746543">
    <w:abstractNumId w:val="10"/>
  </w:num>
  <w:num w:numId="11" w16cid:durableId="1791972133">
    <w:abstractNumId w:val="9"/>
  </w:num>
  <w:num w:numId="12" w16cid:durableId="640580897">
    <w:abstractNumId w:val="12"/>
  </w:num>
  <w:num w:numId="13" w16cid:durableId="1734623526">
    <w:abstractNumId w:val="11"/>
  </w:num>
  <w:num w:numId="14" w16cid:durableId="1065882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8328FD"/>
    <w:rsid w:val="00AA1D8D"/>
    <w:rsid w:val="00B32E48"/>
    <w:rsid w:val="00B47730"/>
    <w:rsid w:val="00CB0664"/>
    <w:rsid w:val="00FB70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62BC1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5</cp:revision>
  <dcterms:created xsi:type="dcterms:W3CDTF">2013-12-23T23:15:00Z</dcterms:created>
  <dcterms:modified xsi:type="dcterms:W3CDTF">2025-09-01T16:37:00Z</dcterms:modified>
  <cp:category/>
</cp:coreProperties>
</file>